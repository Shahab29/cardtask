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Instructions to Create a Class with Multiple Tasks</w:t>
      </w:r>
    </w:p>
    <w:p>
      <w:r>
        <w:t>Create a Class:</w:t>
      </w:r>
    </w:p>
    <w:p>
      <w:r>
        <w:t>1. Name the class JavaScriptTasks.</w:t>
      </w:r>
    </w:p>
    <w:p>
      <w:r>
        <w:t>2. Inside the class, define methods for each task.</w:t>
      </w:r>
    </w:p>
    <w:p/>
    <w:p>
      <w:r>
        <w:t>Task 1: map() to Transform Data:</w:t>
      </w:r>
    </w:p>
    <w:p>
      <w:r>
        <w:t>Create a method squareNumbers() that accepts an array of numbers and returns a new array where each number is squared.</w:t>
      </w:r>
    </w:p>
    <w:p/>
    <w:p>
      <w:r>
        <w:t>Task 2: filter() Even Numbers:</w:t>
      </w:r>
    </w:p>
    <w:p>
      <w:r>
        <w:t>Create a method getEvenNumbers() that accepts an array of numbers and returns a new array containing only even numbers.</w:t>
      </w:r>
    </w:p>
    <w:p/>
    <w:p>
      <w:r>
        <w:t>Task 3: reduce() to Find Sum:</w:t>
      </w:r>
    </w:p>
    <w:p>
      <w:r>
        <w:t>Create a method findSum() that accepts an array of numbers and returns the sum of the numbers using reduce().</w:t>
      </w:r>
    </w:p>
    <w:p/>
    <w:p>
      <w:r>
        <w:t>Task 4: Closure for Counter:</w:t>
      </w:r>
    </w:p>
    <w:p>
      <w:r>
        <w:t>Create a method createCounter() that returns a function which increments a counter each time it is called.</w:t>
      </w:r>
    </w:p>
    <w:p/>
    <w:p>
      <w:r>
        <w:t>Task 5: Implement Promises for Asynchronous Code:</w:t>
      </w:r>
    </w:p>
    <w:p>
      <w:r>
        <w:t>Create a method fetchDataWithPromise() that simulates fetching data with a setTimeout and returns a Promise which resolves after 2 seconds.</w:t>
      </w:r>
    </w:p>
    <w:p/>
    <w:p>
      <w:r>
        <w:t>Task 6: Async/Await for Asynchronous Operations:</w:t>
      </w:r>
    </w:p>
    <w:p>
      <w:r>
        <w:t>Create a method fetchDataWithAsync() that simulates fetching data using async/await.</w:t>
      </w:r>
    </w:p>
    <w:p/>
    <w:p>
      <w:r>
        <w:t>Task 7: bind() to Change Function Context:</w:t>
      </w:r>
    </w:p>
    <w:p>
      <w:r>
        <w:t>Create a method bindSayHello() that uses bind() to change the context of a sayHello function to a new object.</w:t>
      </w:r>
    </w:p>
    <w:p/>
    <w:p>
      <w:r>
        <w:t>Task 8: Use setInterval to Create a Timer:</w:t>
      </w:r>
    </w:p>
    <w:p>
      <w:r>
        <w:t>Create a method startTimer() that prints 'Tick' every second, and stops after 5 seconds.</w:t>
      </w:r>
    </w:p>
    <w:p/>
    <w:p>
      <w:r>
        <w:t>Task 9: Debounce Function:</w:t>
      </w:r>
    </w:p>
    <w:p>
      <w:r>
        <w:t>Create a method debounceFunction() that simulates debounce behavior and logs a message after a delay.</w:t>
      </w:r>
    </w:p>
    <w:p/>
    <w:p>
      <w:r>
        <w:t>Task 10: Create a Class with Constructor and Method:</w:t>
      </w:r>
    </w:p>
    <w:p>
      <w:r>
        <w:t>Create a method greetPerson() that uses a Person class with a constructor for name and age, and a method greet() to log a greeting.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